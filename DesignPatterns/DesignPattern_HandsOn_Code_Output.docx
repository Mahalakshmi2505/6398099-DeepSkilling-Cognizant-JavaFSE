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E04B" w14:textId="77777777" w:rsidR="008475F1" w:rsidRDefault="00000000">
      <w:pPr>
        <w:pStyle w:val="Title"/>
      </w:pPr>
      <w:r>
        <w:t>Exercise 1 - Singleton Pattern</w:t>
      </w:r>
    </w:p>
    <w:p w14:paraId="4C89585D" w14:textId="0E677C03" w:rsidR="008475F1" w:rsidRPr="001E1844" w:rsidRDefault="00000000">
      <w:pPr>
        <w:pStyle w:val="Heading1"/>
        <w:rPr>
          <w:sz w:val="36"/>
          <w:szCs w:val="36"/>
        </w:rPr>
      </w:pPr>
      <w:r w:rsidRPr="001E1844">
        <w:rPr>
          <w:sz w:val="36"/>
          <w:szCs w:val="36"/>
        </w:rPr>
        <w:t>Code: Singleton</w:t>
      </w:r>
      <w:r w:rsidR="005136C4">
        <w:rPr>
          <w:sz w:val="36"/>
          <w:szCs w:val="36"/>
        </w:rPr>
        <w:t>ExamplePattern</w:t>
      </w:r>
      <w:r w:rsidRPr="001E1844">
        <w:rPr>
          <w:sz w:val="36"/>
          <w:szCs w:val="36"/>
        </w:rPr>
        <w:t>.java</w:t>
      </w:r>
    </w:p>
    <w:p w14:paraId="4C0FCDB0" w14:textId="77777777" w:rsidR="008475F1" w:rsidRDefault="00000000">
      <w:r>
        <w:br/>
      </w:r>
      <w:r w:rsidRPr="00047D0C">
        <w:rPr>
          <w:sz w:val="24"/>
          <w:szCs w:val="24"/>
        </w:rPr>
        <w:t>public class Singleton {</w:t>
      </w:r>
      <w:r w:rsidRPr="00047D0C">
        <w:rPr>
          <w:sz w:val="24"/>
          <w:szCs w:val="24"/>
        </w:rPr>
        <w:br/>
      </w:r>
      <w:r w:rsidRPr="00047D0C">
        <w:rPr>
          <w:sz w:val="24"/>
          <w:szCs w:val="24"/>
        </w:rPr>
        <w:br/>
        <w:t xml:space="preserve">    static class Logger {</w:t>
      </w:r>
      <w:r w:rsidRPr="00047D0C">
        <w:rPr>
          <w:sz w:val="24"/>
          <w:szCs w:val="24"/>
        </w:rPr>
        <w:br/>
        <w:t xml:space="preserve">        private static Logger instance;</w:t>
      </w:r>
      <w:r w:rsidRPr="00047D0C">
        <w:rPr>
          <w:sz w:val="24"/>
          <w:szCs w:val="24"/>
        </w:rPr>
        <w:br/>
      </w:r>
      <w:r w:rsidRPr="00047D0C">
        <w:rPr>
          <w:sz w:val="24"/>
          <w:szCs w:val="24"/>
        </w:rPr>
        <w:br/>
        <w:t xml:space="preserve">        private Logger() {</w:t>
      </w:r>
      <w:r w:rsidRPr="00047D0C">
        <w:rPr>
          <w:sz w:val="24"/>
          <w:szCs w:val="24"/>
        </w:rPr>
        <w:br/>
        <w:t xml:space="preserve">            System.out.println("Logger Created");</w:t>
      </w:r>
      <w:r w:rsidRPr="00047D0C">
        <w:rPr>
          <w:sz w:val="24"/>
          <w:szCs w:val="24"/>
        </w:rPr>
        <w:br/>
        <w:t xml:space="preserve">        }</w:t>
      </w:r>
      <w:r w:rsidRPr="00047D0C">
        <w:rPr>
          <w:sz w:val="24"/>
          <w:szCs w:val="24"/>
        </w:rPr>
        <w:br/>
      </w:r>
      <w:r w:rsidRPr="00047D0C">
        <w:rPr>
          <w:sz w:val="24"/>
          <w:szCs w:val="24"/>
        </w:rPr>
        <w:br/>
        <w:t xml:space="preserve">        public static Logger getInstance() {</w:t>
      </w:r>
      <w:r w:rsidRPr="00047D0C">
        <w:rPr>
          <w:sz w:val="24"/>
          <w:szCs w:val="24"/>
        </w:rPr>
        <w:br/>
        <w:t xml:space="preserve">            if (instance == null) {</w:t>
      </w:r>
      <w:r w:rsidRPr="00047D0C">
        <w:rPr>
          <w:sz w:val="24"/>
          <w:szCs w:val="24"/>
        </w:rPr>
        <w:br/>
        <w:t xml:space="preserve">                instance = new Logger();</w:t>
      </w:r>
      <w:r w:rsidRPr="00047D0C">
        <w:rPr>
          <w:sz w:val="24"/>
          <w:szCs w:val="24"/>
        </w:rPr>
        <w:br/>
        <w:t xml:space="preserve">            }</w:t>
      </w:r>
      <w:r w:rsidRPr="00047D0C">
        <w:rPr>
          <w:sz w:val="24"/>
          <w:szCs w:val="24"/>
        </w:rPr>
        <w:br/>
        <w:t xml:space="preserve">            return instance;</w:t>
      </w:r>
      <w:r w:rsidRPr="00047D0C">
        <w:rPr>
          <w:sz w:val="24"/>
          <w:szCs w:val="24"/>
        </w:rPr>
        <w:br/>
        <w:t xml:space="preserve">        }</w:t>
      </w:r>
      <w:r w:rsidRPr="00047D0C">
        <w:rPr>
          <w:sz w:val="24"/>
          <w:szCs w:val="24"/>
        </w:rPr>
        <w:br/>
      </w:r>
      <w:r w:rsidRPr="00047D0C">
        <w:rPr>
          <w:sz w:val="24"/>
          <w:szCs w:val="24"/>
        </w:rPr>
        <w:br/>
        <w:t xml:space="preserve">        public void log(String message) {</w:t>
      </w:r>
      <w:r w:rsidRPr="00047D0C">
        <w:rPr>
          <w:sz w:val="24"/>
          <w:szCs w:val="24"/>
        </w:rPr>
        <w:br/>
        <w:t xml:space="preserve">            System.out.println("Log: " + message);</w:t>
      </w:r>
      <w:r w:rsidRPr="00047D0C">
        <w:rPr>
          <w:sz w:val="24"/>
          <w:szCs w:val="24"/>
        </w:rPr>
        <w:br/>
        <w:t xml:space="preserve">        }</w:t>
      </w:r>
      <w:r w:rsidRPr="00047D0C">
        <w:rPr>
          <w:sz w:val="24"/>
          <w:szCs w:val="24"/>
        </w:rPr>
        <w:br/>
        <w:t xml:space="preserve">    }</w:t>
      </w:r>
      <w:r w:rsidRPr="00047D0C">
        <w:rPr>
          <w:sz w:val="24"/>
          <w:szCs w:val="24"/>
        </w:rPr>
        <w:br/>
      </w:r>
      <w:r w:rsidRPr="00047D0C">
        <w:rPr>
          <w:sz w:val="24"/>
          <w:szCs w:val="24"/>
        </w:rPr>
        <w:br/>
        <w:t xml:space="preserve">    public static void main(String[] args) {</w:t>
      </w:r>
      <w:r w:rsidRPr="00047D0C">
        <w:rPr>
          <w:sz w:val="24"/>
          <w:szCs w:val="24"/>
        </w:rPr>
        <w:br/>
        <w:t xml:space="preserve">        Logger logger1 = Logger.getInstance();</w:t>
      </w:r>
      <w:r w:rsidRPr="00047D0C">
        <w:rPr>
          <w:sz w:val="24"/>
          <w:szCs w:val="24"/>
        </w:rPr>
        <w:br/>
        <w:t xml:space="preserve">        Logger logger2 = Logger.getInstance();</w:t>
      </w:r>
      <w:r w:rsidRPr="00047D0C">
        <w:rPr>
          <w:sz w:val="24"/>
          <w:szCs w:val="24"/>
        </w:rPr>
        <w:br/>
      </w:r>
      <w:r w:rsidRPr="00047D0C">
        <w:rPr>
          <w:sz w:val="24"/>
          <w:szCs w:val="24"/>
        </w:rPr>
        <w:br/>
        <w:t xml:space="preserve">        logger1.log("This is the first log.");</w:t>
      </w:r>
      <w:r w:rsidRPr="00047D0C">
        <w:rPr>
          <w:sz w:val="24"/>
          <w:szCs w:val="24"/>
        </w:rPr>
        <w:br/>
        <w:t xml:space="preserve">        logger2.log("This is the second log.");</w:t>
      </w:r>
      <w:r w:rsidRPr="00047D0C">
        <w:rPr>
          <w:sz w:val="24"/>
          <w:szCs w:val="24"/>
        </w:rPr>
        <w:br/>
      </w:r>
      <w:r w:rsidRPr="00047D0C">
        <w:rPr>
          <w:sz w:val="24"/>
          <w:szCs w:val="24"/>
        </w:rPr>
        <w:br/>
        <w:t xml:space="preserve">        System.out.println("Are both loggers the same? " + (logger1 == logger2));</w:t>
      </w:r>
      <w:r w:rsidRPr="00047D0C">
        <w:rPr>
          <w:sz w:val="24"/>
          <w:szCs w:val="24"/>
        </w:rPr>
        <w:br/>
        <w:t xml:space="preserve">  </w:t>
      </w:r>
      <w:proofErr w:type="gramStart"/>
      <w:r w:rsidRPr="00047D0C">
        <w:rPr>
          <w:sz w:val="24"/>
          <w:szCs w:val="24"/>
        </w:rPr>
        <w:t xml:space="preserve">  }</w:t>
      </w:r>
      <w:proofErr w:type="gramEnd"/>
      <w:r w:rsidRPr="00047D0C">
        <w:rPr>
          <w:sz w:val="24"/>
          <w:szCs w:val="24"/>
        </w:rPr>
        <w:br/>
        <w:t>}</w:t>
      </w:r>
      <w:r w:rsidRPr="00047D0C">
        <w:rPr>
          <w:sz w:val="24"/>
          <w:szCs w:val="24"/>
        </w:rPr>
        <w:br/>
      </w:r>
    </w:p>
    <w:p w14:paraId="5BD4A732" w14:textId="77777777" w:rsidR="001E1844" w:rsidRDefault="001E1844"/>
    <w:p w14:paraId="1552B3FA" w14:textId="77777777" w:rsidR="008475F1" w:rsidRDefault="00000000">
      <w:pPr>
        <w:pStyle w:val="Heading1"/>
        <w:rPr>
          <w:sz w:val="36"/>
          <w:szCs w:val="36"/>
        </w:rPr>
      </w:pPr>
      <w:r w:rsidRPr="001E1844">
        <w:rPr>
          <w:sz w:val="36"/>
          <w:szCs w:val="36"/>
        </w:rPr>
        <w:lastRenderedPageBreak/>
        <w:t>Output:</w:t>
      </w:r>
    </w:p>
    <w:p w14:paraId="584EB9F2" w14:textId="77777777" w:rsidR="00047D0C" w:rsidRDefault="00047D0C" w:rsidP="00047D0C">
      <w:r>
        <w:t>"C:\Program Files\Java\jdk-17.0.5\bin\java.exe"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2025.1.2\lib\idea_rt.jar=52360"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"D:\DeepSkill Cognizant\Single\out\production\Single" </w:t>
      </w:r>
      <w:proofErr w:type="spellStart"/>
      <w:r>
        <w:t>SingletonPatternExample</w:t>
      </w:r>
      <w:proofErr w:type="spellEnd"/>
    </w:p>
    <w:p w14:paraId="5F406316" w14:textId="77777777" w:rsidR="00047D0C" w:rsidRDefault="00047D0C" w:rsidP="00047D0C">
      <w:r>
        <w:t>Logger Created</w:t>
      </w:r>
    </w:p>
    <w:p w14:paraId="44262B98" w14:textId="77777777" w:rsidR="00047D0C" w:rsidRDefault="00047D0C" w:rsidP="00047D0C">
      <w:r>
        <w:t>Log: This is the first log.</w:t>
      </w:r>
    </w:p>
    <w:p w14:paraId="07632F94" w14:textId="77777777" w:rsidR="00047D0C" w:rsidRDefault="00047D0C" w:rsidP="00047D0C">
      <w:r>
        <w:t>Log: This is the second log.</w:t>
      </w:r>
    </w:p>
    <w:p w14:paraId="3ABAEBB5" w14:textId="7C8079B5" w:rsidR="00047D0C" w:rsidRDefault="00047D0C" w:rsidP="00047D0C">
      <w:r>
        <w:t>Are both loggers the same? true</w:t>
      </w:r>
    </w:p>
    <w:p w14:paraId="31671AEE" w14:textId="2FF1474A" w:rsidR="00047D0C" w:rsidRDefault="00047D0C" w:rsidP="00047D0C">
      <w:r>
        <w:t>Process finished with exit code 0</w:t>
      </w:r>
    </w:p>
    <w:p w14:paraId="38FD565B" w14:textId="6C49A6A1" w:rsidR="005136C4" w:rsidRDefault="005136C4" w:rsidP="005136C4">
      <w:pPr>
        <w:pStyle w:val="Heading1"/>
        <w:rPr>
          <w:sz w:val="36"/>
          <w:szCs w:val="36"/>
        </w:rPr>
      </w:pPr>
      <w:r w:rsidRPr="001E1844">
        <w:rPr>
          <w:sz w:val="36"/>
          <w:szCs w:val="36"/>
        </w:rPr>
        <w:t>Output</w:t>
      </w:r>
      <w:r>
        <w:rPr>
          <w:sz w:val="36"/>
          <w:szCs w:val="36"/>
        </w:rPr>
        <w:t xml:space="preserve"> Screenshot</w:t>
      </w:r>
      <w:r w:rsidRPr="001E1844">
        <w:rPr>
          <w:sz w:val="36"/>
          <w:szCs w:val="36"/>
        </w:rPr>
        <w:t>:</w:t>
      </w:r>
    </w:p>
    <w:p w14:paraId="4637A518" w14:textId="67CA193A" w:rsidR="00047D0C" w:rsidRDefault="00016D10" w:rsidP="005136C4">
      <w:r w:rsidRPr="00016D10">
        <w:drawing>
          <wp:inline distT="0" distB="0" distL="0" distR="0" wp14:anchorId="63F89BA6" wp14:editId="1323130B">
            <wp:extent cx="6140922" cy="4676775"/>
            <wp:effectExtent l="0" t="0" r="0" b="0"/>
            <wp:docPr id="19265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11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698" cy="46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1A70" w14:textId="59AC4AE5" w:rsidR="00016D10" w:rsidRPr="00BA7C79" w:rsidRDefault="00BA7C79" w:rsidP="00BA7C79">
      <w:pPr>
        <w:pStyle w:val="Title"/>
      </w:pPr>
      <w:r w:rsidRPr="00BA7C79">
        <w:lastRenderedPageBreak/>
        <w:t xml:space="preserve">Exercise 2 - </w:t>
      </w:r>
      <w:r w:rsidRPr="00BA7C79">
        <w:t>Implementing the Factory Method Pattern</w:t>
      </w:r>
    </w:p>
    <w:p w14:paraId="0AA99F38" w14:textId="2E4C1CE5" w:rsidR="005136C4" w:rsidRDefault="005136C4"/>
    <w:p w14:paraId="2CA64311" w14:textId="77777777" w:rsidR="00047D0C" w:rsidRPr="00047D0C" w:rsidRDefault="00047D0C" w:rsidP="00047D0C">
      <w:pPr>
        <w:rPr>
          <w:sz w:val="24"/>
          <w:szCs w:val="24"/>
          <w:lang w:val="en-IN"/>
        </w:rPr>
      </w:pPr>
      <w:r w:rsidRPr="00047D0C">
        <w:rPr>
          <w:sz w:val="24"/>
          <w:szCs w:val="24"/>
          <w:lang w:val="en-IN"/>
        </w:rPr>
        <w:t xml:space="preserve">public class </w:t>
      </w:r>
      <w:proofErr w:type="spellStart"/>
      <w:r w:rsidRPr="00047D0C">
        <w:rPr>
          <w:sz w:val="24"/>
          <w:szCs w:val="24"/>
          <w:lang w:val="en-IN"/>
        </w:rPr>
        <w:t>FactoryMethodPatternExample</w:t>
      </w:r>
      <w:proofErr w:type="spellEnd"/>
      <w:r w:rsidRPr="00047D0C">
        <w:rPr>
          <w:sz w:val="24"/>
          <w:szCs w:val="24"/>
          <w:lang w:val="en-IN"/>
        </w:rPr>
        <w:t xml:space="preserve"> {</w:t>
      </w:r>
      <w:r w:rsidRPr="00047D0C">
        <w:rPr>
          <w:sz w:val="24"/>
          <w:szCs w:val="24"/>
          <w:lang w:val="en-IN"/>
        </w:rPr>
        <w:br/>
        <w:t xml:space="preserve">    interface Document {</w:t>
      </w:r>
      <w:r w:rsidRPr="00047D0C">
        <w:rPr>
          <w:sz w:val="24"/>
          <w:szCs w:val="24"/>
          <w:lang w:val="en-IN"/>
        </w:rPr>
        <w:br/>
        <w:t xml:space="preserve">        void open();</w:t>
      </w:r>
      <w:r w:rsidRPr="00047D0C">
        <w:rPr>
          <w:sz w:val="24"/>
          <w:szCs w:val="24"/>
          <w:lang w:val="en-IN"/>
        </w:rPr>
        <w:br/>
        <w:t xml:space="preserve">    }</w:t>
      </w:r>
      <w:r w:rsidRPr="00047D0C">
        <w:rPr>
          <w:sz w:val="24"/>
          <w:szCs w:val="24"/>
          <w:lang w:val="en-IN"/>
        </w:rPr>
        <w:br/>
        <w:t xml:space="preserve">    static class </w:t>
      </w:r>
      <w:proofErr w:type="spellStart"/>
      <w:r w:rsidRPr="00047D0C">
        <w:rPr>
          <w:sz w:val="24"/>
          <w:szCs w:val="24"/>
          <w:lang w:val="en-IN"/>
        </w:rPr>
        <w:t>WordDocument</w:t>
      </w:r>
      <w:proofErr w:type="spellEnd"/>
      <w:r w:rsidRPr="00047D0C">
        <w:rPr>
          <w:sz w:val="24"/>
          <w:szCs w:val="24"/>
          <w:lang w:val="en-IN"/>
        </w:rPr>
        <w:t xml:space="preserve"> implements Document {</w:t>
      </w:r>
      <w:r w:rsidRPr="00047D0C">
        <w:rPr>
          <w:sz w:val="24"/>
          <w:szCs w:val="24"/>
          <w:lang w:val="en-IN"/>
        </w:rPr>
        <w:br/>
        <w:t xml:space="preserve">        public void open() {</w:t>
      </w:r>
      <w:r w:rsidRPr="00047D0C">
        <w:rPr>
          <w:sz w:val="24"/>
          <w:szCs w:val="24"/>
          <w:lang w:val="en-IN"/>
        </w:rPr>
        <w:br/>
        <w:t xml:space="preserve">            </w:t>
      </w:r>
      <w:proofErr w:type="spellStart"/>
      <w:r w:rsidRPr="00047D0C">
        <w:rPr>
          <w:sz w:val="24"/>
          <w:szCs w:val="24"/>
          <w:lang w:val="en-IN"/>
        </w:rPr>
        <w:t>System.</w:t>
      </w:r>
      <w:r w:rsidRPr="00047D0C">
        <w:rPr>
          <w:i/>
          <w:iCs/>
          <w:sz w:val="24"/>
          <w:szCs w:val="24"/>
          <w:lang w:val="en-IN"/>
        </w:rPr>
        <w:t>out</w:t>
      </w:r>
      <w:r w:rsidRPr="00047D0C">
        <w:rPr>
          <w:sz w:val="24"/>
          <w:szCs w:val="24"/>
          <w:lang w:val="en-IN"/>
        </w:rPr>
        <w:t>.println</w:t>
      </w:r>
      <w:proofErr w:type="spellEnd"/>
      <w:r w:rsidRPr="00047D0C">
        <w:rPr>
          <w:sz w:val="24"/>
          <w:szCs w:val="24"/>
          <w:lang w:val="en-IN"/>
        </w:rPr>
        <w:t>("Opening Word Document...");</w:t>
      </w:r>
      <w:r w:rsidRPr="00047D0C">
        <w:rPr>
          <w:sz w:val="24"/>
          <w:szCs w:val="24"/>
          <w:lang w:val="en-IN"/>
        </w:rPr>
        <w:br/>
        <w:t xml:space="preserve">        }</w:t>
      </w:r>
      <w:r w:rsidRPr="00047D0C">
        <w:rPr>
          <w:sz w:val="24"/>
          <w:szCs w:val="24"/>
          <w:lang w:val="en-IN"/>
        </w:rPr>
        <w:br/>
        <w:t xml:space="preserve">    }</w:t>
      </w:r>
      <w:r w:rsidRPr="00047D0C">
        <w:rPr>
          <w:sz w:val="24"/>
          <w:szCs w:val="24"/>
          <w:lang w:val="en-IN"/>
        </w:rPr>
        <w:br/>
      </w:r>
      <w:r w:rsidRPr="00047D0C">
        <w:rPr>
          <w:sz w:val="24"/>
          <w:szCs w:val="24"/>
          <w:lang w:val="en-IN"/>
        </w:rPr>
        <w:br/>
        <w:t xml:space="preserve">    static class </w:t>
      </w:r>
      <w:proofErr w:type="spellStart"/>
      <w:r w:rsidRPr="00047D0C">
        <w:rPr>
          <w:sz w:val="24"/>
          <w:szCs w:val="24"/>
          <w:lang w:val="en-IN"/>
        </w:rPr>
        <w:t>PdfDocument</w:t>
      </w:r>
      <w:proofErr w:type="spellEnd"/>
      <w:r w:rsidRPr="00047D0C">
        <w:rPr>
          <w:sz w:val="24"/>
          <w:szCs w:val="24"/>
          <w:lang w:val="en-IN"/>
        </w:rPr>
        <w:t xml:space="preserve"> implements Document {</w:t>
      </w:r>
      <w:r w:rsidRPr="00047D0C">
        <w:rPr>
          <w:sz w:val="24"/>
          <w:szCs w:val="24"/>
          <w:lang w:val="en-IN"/>
        </w:rPr>
        <w:br/>
        <w:t xml:space="preserve">        public void open() {</w:t>
      </w:r>
      <w:r w:rsidRPr="00047D0C">
        <w:rPr>
          <w:sz w:val="24"/>
          <w:szCs w:val="24"/>
          <w:lang w:val="en-IN"/>
        </w:rPr>
        <w:br/>
        <w:t xml:space="preserve">            </w:t>
      </w:r>
      <w:proofErr w:type="spellStart"/>
      <w:r w:rsidRPr="00047D0C">
        <w:rPr>
          <w:sz w:val="24"/>
          <w:szCs w:val="24"/>
          <w:lang w:val="en-IN"/>
        </w:rPr>
        <w:t>System.</w:t>
      </w:r>
      <w:r w:rsidRPr="00047D0C">
        <w:rPr>
          <w:i/>
          <w:iCs/>
          <w:sz w:val="24"/>
          <w:szCs w:val="24"/>
          <w:lang w:val="en-IN"/>
        </w:rPr>
        <w:t>out</w:t>
      </w:r>
      <w:r w:rsidRPr="00047D0C">
        <w:rPr>
          <w:sz w:val="24"/>
          <w:szCs w:val="24"/>
          <w:lang w:val="en-IN"/>
        </w:rPr>
        <w:t>.println</w:t>
      </w:r>
      <w:proofErr w:type="spellEnd"/>
      <w:r w:rsidRPr="00047D0C">
        <w:rPr>
          <w:sz w:val="24"/>
          <w:szCs w:val="24"/>
          <w:lang w:val="en-IN"/>
        </w:rPr>
        <w:t>("Opening PDF Document...");</w:t>
      </w:r>
      <w:r w:rsidRPr="00047D0C">
        <w:rPr>
          <w:sz w:val="24"/>
          <w:szCs w:val="24"/>
          <w:lang w:val="en-IN"/>
        </w:rPr>
        <w:br/>
        <w:t xml:space="preserve">        }</w:t>
      </w:r>
      <w:r w:rsidRPr="00047D0C">
        <w:rPr>
          <w:sz w:val="24"/>
          <w:szCs w:val="24"/>
          <w:lang w:val="en-IN"/>
        </w:rPr>
        <w:br/>
        <w:t xml:space="preserve">    }</w:t>
      </w:r>
      <w:r w:rsidRPr="00047D0C">
        <w:rPr>
          <w:sz w:val="24"/>
          <w:szCs w:val="24"/>
          <w:lang w:val="en-IN"/>
        </w:rPr>
        <w:br/>
      </w:r>
      <w:r w:rsidRPr="00047D0C">
        <w:rPr>
          <w:sz w:val="24"/>
          <w:szCs w:val="24"/>
          <w:lang w:val="en-IN"/>
        </w:rPr>
        <w:br/>
        <w:t xml:space="preserve">    static class </w:t>
      </w:r>
      <w:proofErr w:type="spellStart"/>
      <w:r w:rsidRPr="00047D0C">
        <w:rPr>
          <w:sz w:val="24"/>
          <w:szCs w:val="24"/>
          <w:lang w:val="en-IN"/>
        </w:rPr>
        <w:t>ExcelDocument</w:t>
      </w:r>
      <w:proofErr w:type="spellEnd"/>
      <w:r w:rsidRPr="00047D0C">
        <w:rPr>
          <w:sz w:val="24"/>
          <w:szCs w:val="24"/>
          <w:lang w:val="en-IN"/>
        </w:rPr>
        <w:t xml:space="preserve"> implements Document {</w:t>
      </w:r>
      <w:r w:rsidRPr="00047D0C">
        <w:rPr>
          <w:sz w:val="24"/>
          <w:szCs w:val="24"/>
          <w:lang w:val="en-IN"/>
        </w:rPr>
        <w:br/>
        <w:t xml:space="preserve">        public void open() {</w:t>
      </w:r>
      <w:r w:rsidRPr="00047D0C">
        <w:rPr>
          <w:sz w:val="24"/>
          <w:szCs w:val="24"/>
          <w:lang w:val="en-IN"/>
        </w:rPr>
        <w:br/>
        <w:t xml:space="preserve">            </w:t>
      </w:r>
      <w:proofErr w:type="spellStart"/>
      <w:r w:rsidRPr="00047D0C">
        <w:rPr>
          <w:sz w:val="24"/>
          <w:szCs w:val="24"/>
          <w:lang w:val="en-IN"/>
        </w:rPr>
        <w:t>System.</w:t>
      </w:r>
      <w:r w:rsidRPr="00047D0C">
        <w:rPr>
          <w:i/>
          <w:iCs/>
          <w:sz w:val="24"/>
          <w:szCs w:val="24"/>
          <w:lang w:val="en-IN"/>
        </w:rPr>
        <w:t>out</w:t>
      </w:r>
      <w:r w:rsidRPr="00047D0C">
        <w:rPr>
          <w:sz w:val="24"/>
          <w:szCs w:val="24"/>
          <w:lang w:val="en-IN"/>
        </w:rPr>
        <w:t>.println</w:t>
      </w:r>
      <w:proofErr w:type="spellEnd"/>
      <w:r w:rsidRPr="00047D0C">
        <w:rPr>
          <w:sz w:val="24"/>
          <w:szCs w:val="24"/>
          <w:lang w:val="en-IN"/>
        </w:rPr>
        <w:t>("Opening Excel Document...");</w:t>
      </w:r>
      <w:r w:rsidRPr="00047D0C">
        <w:rPr>
          <w:sz w:val="24"/>
          <w:szCs w:val="24"/>
          <w:lang w:val="en-IN"/>
        </w:rPr>
        <w:br/>
        <w:t xml:space="preserve">        }</w:t>
      </w:r>
      <w:r w:rsidRPr="00047D0C">
        <w:rPr>
          <w:sz w:val="24"/>
          <w:szCs w:val="24"/>
          <w:lang w:val="en-IN"/>
        </w:rPr>
        <w:br/>
        <w:t xml:space="preserve">    }</w:t>
      </w:r>
      <w:r w:rsidRPr="00047D0C">
        <w:rPr>
          <w:sz w:val="24"/>
          <w:szCs w:val="24"/>
          <w:lang w:val="en-IN"/>
        </w:rPr>
        <w:br/>
        <w:t xml:space="preserve">    abstract static class </w:t>
      </w:r>
      <w:proofErr w:type="spellStart"/>
      <w:r w:rsidRPr="00047D0C">
        <w:rPr>
          <w:sz w:val="24"/>
          <w:szCs w:val="24"/>
          <w:lang w:val="en-IN"/>
        </w:rPr>
        <w:t>DocumentFactory</w:t>
      </w:r>
      <w:proofErr w:type="spellEnd"/>
      <w:r w:rsidRPr="00047D0C">
        <w:rPr>
          <w:sz w:val="24"/>
          <w:szCs w:val="24"/>
          <w:lang w:val="en-IN"/>
        </w:rPr>
        <w:t xml:space="preserve"> {</w:t>
      </w:r>
      <w:r w:rsidRPr="00047D0C">
        <w:rPr>
          <w:sz w:val="24"/>
          <w:szCs w:val="24"/>
          <w:lang w:val="en-IN"/>
        </w:rPr>
        <w:br/>
        <w:t xml:space="preserve">        public abstract Document </w:t>
      </w:r>
      <w:proofErr w:type="spellStart"/>
      <w:r w:rsidRPr="00047D0C">
        <w:rPr>
          <w:sz w:val="24"/>
          <w:szCs w:val="24"/>
          <w:lang w:val="en-IN"/>
        </w:rPr>
        <w:t>createDocument</w:t>
      </w:r>
      <w:proofErr w:type="spellEnd"/>
      <w:r w:rsidRPr="00047D0C">
        <w:rPr>
          <w:sz w:val="24"/>
          <w:szCs w:val="24"/>
          <w:lang w:val="en-IN"/>
        </w:rPr>
        <w:t>();</w:t>
      </w:r>
      <w:r w:rsidRPr="00047D0C">
        <w:rPr>
          <w:sz w:val="24"/>
          <w:szCs w:val="24"/>
          <w:lang w:val="en-IN"/>
        </w:rPr>
        <w:br/>
        <w:t xml:space="preserve">    }</w:t>
      </w:r>
      <w:r w:rsidRPr="00047D0C">
        <w:rPr>
          <w:sz w:val="24"/>
          <w:szCs w:val="24"/>
          <w:lang w:val="en-IN"/>
        </w:rPr>
        <w:br/>
      </w:r>
    </w:p>
    <w:p w14:paraId="35D63F11" w14:textId="773E5094" w:rsidR="00047D0C" w:rsidRDefault="00047D0C" w:rsidP="00047D0C">
      <w:pPr>
        <w:rPr>
          <w:sz w:val="24"/>
          <w:szCs w:val="24"/>
          <w:lang w:val="en-IN"/>
        </w:rPr>
      </w:pPr>
      <w:r w:rsidRPr="00047D0C">
        <w:rPr>
          <w:sz w:val="24"/>
          <w:szCs w:val="24"/>
          <w:lang w:val="en-IN"/>
        </w:rPr>
        <w:br/>
        <w:t xml:space="preserve">    static class </w:t>
      </w:r>
      <w:proofErr w:type="spellStart"/>
      <w:r w:rsidRPr="00047D0C">
        <w:rPr>
          <w:sz w:val="24"/>
          <w:szCs w:val="24"/>
          <w:lang w:val="en-IN"/>
        </w:rPr>
        <w:t>WordDocumentFactory</w:t>
      </w:r>
      <w:proofErr w:type="spellEnd"/>
      <w:r w:rsidRPr="00047D0C">
        <w:rPr>
          <w:sz w:val="24"/>
          <w:szCs w:val="24"/>
          <w:lang w:val="en-IN"/>
        </w:rPr>
        <w:t xml:space="preserve"> extends </w:t>
      </w:r>
      <w:proofErr w:type="spellStart"/>
      <w:r w:rsidRPr="00047D0C">
        <w:rPr>
          <w:sz w:val="24"/>
          <w:szCs w:val="24"/>
          <w:lang w:val="en-IN"/>
        </w:rPr>
        <w:t>DocumentFactory</w:t>
      </w:r>
      <w:proofErr w:type="spellEnd"/>
      <w:r w:rsidRPr="00047D0C">
        <w:rPr>
          <w:sz w:val="24"/>
          <w:szCs w:val="24"/>
          <w:lang w:val="en-IN"/>
        </w:rPr>
        <w:t xml:space="preserve"> {</w:t>
      </w:r>
      <w:r w:rsidRPr="00047D0C">
        <w:rPr>
          <w:sz w:val="24"/>
          <w:szCs w:val="24"/>
          <w:lang w:val="en-IN"/>
        </w:rPr>
        <w:br/>
        <w:t xml:space="preserve">        public Document </w:t>
      </w:r>
      <w:proofErr w:type="spellStart"/>
      <w:proofErr w:type="gramStart"/>
      <w:r w:rsidRPr="00047D0C">
        <w:rPr>
          <w:sz w:val="24"/>
          <w:szCs w:val="24"/>
          <w:lang w:val="en-IN"/>
        </w:rPr>
        <w:t>createDocument</w:t>
      </w:r>
      <w:proofErr w:type="spellEnd"/>
      <w:r w:rsidRPr="00047D0C">
        <w:rPr>
          <w:sz w:val="24"/>
          <w:szCs w:val="24"/>
          <w:lang w:val="en-IN"/>
        </w:rPr>
        <w:t>(</w:t>
      </w:r>
      <w:proofErr w:type="gramEnd"/>
      <w:r w:rsidRPr="00047D0C">
        <w:rPr>
          <w:sz w:val="24"/>
          <w:szCs w:val="24"/>
          <w:lang w:val="en-IN"/>
        </w:rPr>
        <w:t>) {</w:t>
      </w:r>
      <w:r w:rsidRPr="00047D0C">
        <w:rPr>
          <w:sz w:val="24"/>
          <w:szCs w:val="24"/>
          <w:lang w:val="en-IN"/>
        </w:rPr>
        <w:br/>
        <w:t xml:space="preserve">            return new </w:t>
      </w:r>
      <w:proofErr w:type="spellStart"/>
      <w:proofErr w:type="gramStart"/>
      <w:r w:rsidRPr="00047D0C">
        <w:rPr>
          <w:sz w:val="24"/>
          <w:szCs w:val="24"/>
          <w:lang w:val="en-IN"/>
        </w:rPr>
        <w:t>WordDocument</w:t>
      </w:r>
      <w:proofErr w:type="spellEnd"/>
      <w:r w:rsidRPr="00047D0C">
        <w:rPr>
          <w:sz w:val="24"/>
          <w:szCs w:val="24"/>
          <w:lang w:val="en-IN"/>
        </w:rPr>
        <w:t>(</w:t>
      </w:r>
      <w:proofErr w:type="gramEnd"/>
      <w:r w:rsidRPr="00047D0C">
        <w:rPr>
          <w:sz w:val="24"/>
          <w:szCs w:val="24"/>
          <w:lang w:val="en-IN"/>
        </w:rPr>
        <w:t>);</w:t>
      </w:r>
      <w:r w:rsidRPr="00047D0C">
        <w:rPr>
          <w:sz w:val="24"/>
          <w:szCs w:val="24"/>
          <w:lang w:val="en-IN"/>
        </w:rPr>
        <w:br/>
        <w:t xml:space="preserve">      </w:t>
      </w:r>
      <w:proofErr w:type="gramStart"/>
      <w:r w:rsidRPr="00047D0C">
        <w:rPr>
          <w:sz w:val="24"/>
          <w:szCs w:val="24"/>
          <w:lang w:val="en-IN"/>
        </w:rPr>
        <w:t xml:space="preserve">  }</w:t>
      </w:r>
      <w:proofErr w:type="gramEnd"/>
      <w:r w:rsidRPr="00047D0C">
        <w:rPr>
          <w:sz w:val="24"/>
          <w:szCs w:val="24"/>
          <w:lang w:val="en-IN"/>
        </w:rPr>
        <w:br/>
        <w:t xml:space="preserve">  </w:t>
      </w:r>
      <w:proofErr w:type="gramStart"/>
      <w:r w:rsidRPr="00047D0C">
        <w:rPr>
          <w:sz w:val="24"/>
          <w:szCs w:val="24"/>
          <w:lang w:val="en-IN"/>
        </w:rPr>
        <w:t xml:space="preserve">  }</w:t>
      </w:r>
      <w:proofErr w:type="gramEnd"/>
      <w:r w:rsidRPr="00047D0C">
        <w:rPr>
          <w:sz w:val="24"/>
          <w:szCs w:val="24"/>
          <w:lang w:val="en-IN"/>
        </w:rPr>
        <w:br/>
      </w:r>
      <w:r w:rsidRPr="00047D0C">
        <w:rPr>
          <w:sz w:val="24"/>
          <w:szCs w:val="24"/>
          <w:lang w:val="en-IN"/>
        </w:rPr>
        <w:lastRenderedPageBreak/>
        <w:br/>
        <w:t xml:space="preserve">  </w:t>
      </w:r>
    </w:p>
    <w:p w14:paraId="7EDA4D06" w14:textId="77777777" w:rsidR="00047D0C" w:rsidRDefault="00047D0C" w:rsidP="00047D0C">
      <w:pPr>
        <w:rPr>
          <w:lang w:val="en-IN"/>
        </w:rPr>
      </w:pPr>
      <w:r w:rsidRPr="00047D0C">
        <w:rPr>
          <w:sz w:val="24"/>
          <w:szCs w:val="24"/>
          <w:lang w:val="en-IN"/>
        </w:rPr>
        <w:t xml:space="preserve">  static class </w:t>
      </w:r>
      <w:proofErr w:type="spellStart"/>
      <w:r w:rsidRPr="00047D0C">
        <w:rPr>
          <w:sz w:val="24"/>
          <w:szCs w:val="24"/>
          <w:lang w:val="en-IN"/>
        </w:rPr>
        <w:t>PdfDocumentFactory</w:t>
      </w:r>
      <w:proofErr w:type="spellEnd"/>
      <w:r w:rsidRPr="00047D0C">
        <w:rPr>
          <w:sz w:val="24"/>
          <w:szCs w:val="24"/>
          <w:lang w:val="en-IN"/>
        </w:rPr>
        <w:t xml:space="preserve"> extends </w:t>
      </w:r>
      <w:proofErr w:type="spellStart"/>
      <w:r w:rsidRPr="00047D0C">
        <w:rPr>
          <w:sz w:val="24"/>
          <w:szCs w:val="24"/>
          <w:lang w:val="en-IN"/>
        </w:rPr>
        <w:t>DocumentFactory</w:t>
      </w:r>
      <w:proofErr w:type="spellEnd"/>
      <w:r w:rsidRPr="00047D0C">
        <w:rPr>
          <w:sz w:val="24"/>
          <w:szCs w:val="24"/>
          <w:lang w:val="en-IN"/>
        </w:rPr>
        <w:t xml:space="preserve"> {</w:t>
      </w:r>
      <w:r w:rsidRPr="00047D0C">
        <w:rPr>
          <w:sz w:val="24"/>
          <w:szCs w:val="24"/>
          <w:lang w:val="en-IN"/>
        </w:rPr>
        <w:br/>
        <w:t xml:space="preserve">        public Document </w:t>
      </w:r>
      <w:proofErr w:type="spellStart"/>
      <w:proofErr w:type="gramStart"/>
      <w:r w:rsidRPr="00047D0C">
        <w:rPr>
          <w:sz w:val="24"/>
          <w:szCs w:val="24"/>
          <w:lang w:val="en-IN"/>
        </w:rPr>
        <w:t>createDocument</w:t>
      </w:r>
      <w:proofErr w:type="spellEnd"/>
      <w:r w:rsidRPr="00047D0C">
        <w:rPr>
          <w:sz w:val="24"/>
          <w:szCs w:val="24"/>
          <w:lang w:val="en-IN"/>
        </w:rPr>
        <w:t>(</w:t>
      </w:r>
      <w:proofErr w:type="gramEnd"/>
      <w:r w:rsidRPr="00047D0C">
        <w:rPr>
          <w:sz w:val="24"/>
          <w:szCs w:val="24"/>
          <w:lang w:val="en-IN"/>
        </w:rPr>
        <w:t>) {</w:t>
      </w:r>
      <w:r w:rsidRPr="00047D0C">
        <w:rPr>
          <w:sz w:val="24"/>
          <w:szCs w:val="24"/>
          <w:lang w:val="en-IN"/>
        </w:rPr>
        <w:br/>
        <w:t xml:space="preserve">            return new </w:t>
      </w:r>
      <w:proofErr w:type="spellStart"/>
      <w:proofErr w:type="gramStart"/>
      <w:r w:rsidRPr="00047D0C">
        <w:rPr>
          <w:sz w:val="24"/>
          <w:szCs w:val="24"/>
          <w:lang w:val="en-IN"/>
        </w:rPr>
        <w:t>PdfDocument</w:t>
      </w:r>
      <w:proofErr w:type="spellEnd"/>
      <w:r w:rsidRPr="00047D0C">
        <w:rPr>
          <w:sz w:val="24"/>
          <w:szCs w:val="24"/>
          <w:lang w:val="en-IN"/>
        </w:rPr>
        <w:t>(</w:t>
      </w:r>
      <w:proofErr w:type="gramEnd"/>
      <w:r w:rsidRPr="00047D0C">
        <w:rPr>
          <w:sz w:val="24"/>
          <w:szCs w:val="24"/>
          <w:lang w:val="en-IN"/>
        </w:rPr>
        <w:t>);</w:t>
      </w:r>
      <w:r w:rsidRPr="00047D0C">
        <w:rPr>
          <w:sz w:val="24"/>
          <w:szCs w:val="24"/>
          <w:lang w:val="en-IN"/>
        </w:rPr>
        <w:br/>
        <w:t xml:space="preserve">      </w:t>
      </w:r>
      <w:proofErr w:type="gramStart"/>
      <w:r w:rsidRPr="00047D0C">
        <w:rPr>
          <w:sz w:val="24"/>
          <w:szCs w:val="24"/>
          <w:lang w:val="en-IN"/>
        </w:rPr>
        <w:t xml:space="preserve">  }</w:t>
      </w:r>
      <w:proofErr w:type="gramEnd"/>
      <w:r w:rsidRPr="00047D0C">
        <w:rPr>
          <w:sz w:val="24"/>
          <w:szCs w:val="24"/>
          <w:lang w:val="en-IN"/>
        </w:rPr>
        <w:br/>
        <w:t xml:space="preserve">  </w:t>
      </w:r>
      <w:proofErr w:type="gramStart"/>
      <w:r w:rsidRPr="00047D0C">
        <w:rPr>
          <w:sz w:val="24"/>
          <w:szCs w:val="24"/>
          <w:lang w:val="en-IN"/>
        </w:rPr>
        <w:t xml:space="preserve">  }</w:t>
      </w:r>
      <w:proofErr w:type="gramEnd"/>
      <w:r w:rsidRPr="00047D0C">
        <w:rPr>
          <w:sz w:val="24"/>
          <w:szCs w:val="24"/>
          <w:lang w:val="en-IN"/>
        </w:rPr>
        <w:br/>
      </w:r>
      <w:r w:rsidRPr="00047D0C">
        <w:rPr>
          <w:lang w:val="en-IN"/>
        </w:rPr>
        <w:br/>
        <w:t xml:space="preserve">    static class </w:t>
      </w:r>
      <w:proofErr w:type="spellStart"/>
      <w:r w:rsidRPr="00047D0C">
        <w:rPr>
          <w:lang w:val="en-IN"/>
        </w:rPr>
        <w:t>ExcelDocumentFactory</w:t>
      </w:r>
      <w:proofErr w:type="spellEnd"/>
      <w:r w:rsidRPr="00047D0C">
        <w:rPr>
          <w:lang w:val="en-IN"/>
        </w:rPr>
        <w:t xml:space="preserve"> extends </w:t>
      </w:r>
      <w:proofErr w:type="spellStart"/>
      <w:r w:rsidRPr="00047D0C">
        <w:rPr>
          <w:lang w:val="en-IN"/>
        </w:rPr>
        <w:t>DocumentFactory</w:t>
      </w:r>
      <w:proofErr w:type="spellEnd"/>
      <w:r w:rsidRPr="00047D0C">
        <w:rPr>
          <w:lang w:val="en-IN"/>
        </w:rPr>
        <w:t xml:space="preserve"> {</w:t>
      </w:r>
      <w:r w:rsidRPr="00047D0C">
        <w:rPr>
          <w:lang w:val="en-IN"/>
        </w:rPr>
        <w:br/>
        <w:t xml:space="preserve">        public Document </w:t>
      </w:r>
      <w:proofErr w:type="spellStart"/>
      <w:proofErr w:type="gramStart"/>
      <w:r w:rsidRPr="00047D0C">
        <w:rPr>
          <w:lang w:val="en-IN"/>
        </w:rPr>
        <w:t>createDocument</w:t>
      </w:r>
      <w:proofErr w:type="spellEnd"/>
      <w:r w:rsidRPr="00047D0C">
        <w:rPr>
          <w:lang w:val="en-IN"/>
        </w:rPr>
        <w:t>(</w:t>
      </w:r>
      <w:proofErr w:type="gramEnd"/>
      <w:r w:rsidRPr="00047D0C">
        <w:rPr>
          <w:lang w:val="en-IN"/>
        </w:rPr>
        <w:t>) {</w:t>
      </w:r>
      <w:r w:rsidRPr="00047D0C">
        <w:rPr>
          <w:lang w:val="en-IN"/>
        </w:rPr>
        <w:br/>
        <w:t xml:space="preserve">            return new </w:t>
      </w:r>
      <w:proofErr w:type="spellStart"/>
      <w:proofErr w:type="gramStart"/>
      <w:r w:rsidRPr="00047D0C">
        <w:rPr>
          <w:lang w:val="en-IN"/>
        </w:rPr>
        <w:t>ExcelDocument</w:t>
      </w:r>
      <w:proofErr w:type="spellEnd"/>
      <w:r w:rsidRPr="00047D0C">
        <w:rPr>
          <w:lang w:val="en-IN"/>
        </w:rPr>
        <w:t>(</w:t>
      </w:r>
      <w:proofErr w:type="gramEnd"/>
      <w:r w:rsidRPr="00047D0C">
        <w:rPr>
          <w:lang w:val="en-IN"/>
        </w:rPr>
        <w:t>);</w:t>
      </w:r>
      <w:r w:rsidRPr="00047D0C">
        <w:rPr>
          <w:lang w:val="en-IN"/>
        </w:rPr>
        <w:br/>
        <w:t xml:space="preserve">      </w:t>
      </w:r>
      <w:proofErr w:type="gramStart"/>
      <w:r w:rsidRPr="00047D0C">
        <w:rPr>
          <w:lang w:val="en-IN"/>
        </w:rPr>
        <w:t xml:space="preserve">  }</w:t>
      </w:r>
      <w:proofErr w:type="gramEnd"/>
      <w:r w:rsidRPr="00047D0C">
        <w:rPr>
          <w:lang w:val="en-IN"/>
        </w:rPr>
        <w:br/>
        <w:t xml:space="preserve">  </w:t>
      </w:r>
      <w:proofErr w:type="gramStart"/>
      <w:r w:rsidRPr="00047D0C">
        <w:rPr>
          <w:lang w:val="en-IN"/>
        </w:rPr>
        <w:t xml:space="preserve">  }</w:t>
      </w:r>
      <w:proofErr w:type="gramEnd"/>
    </w:p>
    <w:p w14:paraId="45678D1B" w14:textId="01679C0D" w:rsidR="00047D0C" w:rsidRDefault="00047D0C" w:rsidP="00047D0C">
      <w:pPr>
        <w:rPr>
          <w:sz w:val="24"/>
          <w:szCs w:val="24"/>
          <w:lang w:val="en-IN"/>
        </w:rPr>
      </w:pPr>
      <w:r w:rsidRPr="00047D0C">
        <w:rPr>
          <w:sz w:val="24"/>
          <w:szCs w:val="24"/>
          <w:lang w:val="en-IN"/>
        </w:rPr>
        <w:br/>
        <w:t xml:space="preserve">    public static void </w:t>
      </w:r>
      <w:proofErr w:type="gramStart"/>
      <w:r w:rsidRPr="00047D0C">
        <w:rPr>
          <w:sz w:val="24"/>
          <w:szCs w:val="24"/>
          <w:lang w:val="en-IN"/>
        </w:rPr>
        <w:t>main(String[</w:t>
      </w:r>
      <w:proofErr w:type="gramEnd"/>
      <w:r w:rsidRPr="00047D0C">
        <w:rPr>
          <w:sz w:val="24"/>
          <w:szCs w:val="24"/>
          <w:lang w:val="en-IN"/>
        </w:rPr>
        <w:t xml:space="preserve">] </w:t>
      </w:r>
      <w:proofErr w:type="spellStart"/>
      <w:r w:rsidRPr="00047D0C">
        <w:rPr>
          <w:sz w:val="24"/>
          <w:szCs w:val="24"/>
          <w:lang w:val="en-IN"/>
        </w:rPr>
        <w:t>args</w:t>
      </w:r>
      <w:proofErr w:type="spellEnd"/>
      <w:r w:rsidRPr="00047D0C">
        <w:rPr>
          <w:sz w:val="24"/>
          <w:szCs w:val="24"/>
          <w:lang w:val="en-IN"/>
        </w:rPr>
        <w:t>) {</w:t>
      </w:r>
      <w:r w:rsidRPr="00047D0C">
        <w:rPr>
          <w:sz w:val="24"/>
          <w:szCs w:val="24"/>
          <w:lang w:val="en-IN"/>
        </w:rPr>
        <w:br/>
        <w:t xml:space="preserve">        </w:t>
      </w:r>
      <w:proofErr w:type="spellStart"/>
      <w:r w:rsidRPr="00047D0C">
        <w:rPr>
          <w:sz w:val="24"/>
          <w:szCs w:val="24"/>
          <w:lang w:val="en-IN"/>
        </w:rPr>
        <w:t>DocumentFactory</w:t>
      </w:r>
      <w:proofErr w:type="spellEnd"/>
      <w:r w:rsidRPr="00047D0C">
        <w:rPr>
          <w:sz w:val="24"/>
          <w:szCs w:val="24"/>
          <w:lang w:val="en-IN"/>
        </w:rPr>
        <w:t xml:space="preserve"> </w:t>
      </w:r>
      <w:proofErr w:type="spellStart"/>
      <w:r w:rsidRPr="00047D0C">
        <w:rPr>
          <w:sz w:val="24"/>
          <w:szCs w:val="24"/>
          <w:lang w:val="en-IN"/>
        </w:rPr>
        <w:t>wordFactory</w:t>
      </w:r>
      <w:proofErr w:type="spellEnd"/>
      <w:r w:rsidRPr="00047D0C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047D0C">
        <w:rPr>
          <w:sz w:val="24"/>
          <w:szCs w:val="24"/>
          <w:lang w:val="en-IN"/>
        </w:rPr>
        <w:t>WordDocumentFactory</w:t>
      </w:r>
      <w:proofErr w:type="spellEnd"/>
      <w:r w:rsidRPr="00047D0C">
        <w:rPr>
          <w:sz w:val="24"/>
          <w:szCs w:val="24"/>
          <w:lang w:val="en-IN"/>
        </w:rPr>
        <w:t>(</w:t>
      </w:r>
      <w:proofErr w:type="gramEnd"/>
      <w:r w:rsidRPr="00047D0C">
        <w:rPr>
          <w:sz w:val="24"/>
          <w:szCs w:val="24"/>
          <w:lang w:val="en-IN"/>
        </w:rPr>
        <w:t>);</w:t>
      </w:r>
      <w:r w:rsidRPr="00047D0C">
        <w:rPr>
          <w:sz w:val="24"/>
          <w:szCs w:val="24"/>
          <w:lang w:val="en-IN"/>
        </w:rPr>
        <w:br/>
        <w:t xml:space="preserve">        Document word = </w:t>
      </w:r>
      <w:proofErr w:type="spellStart"/>
      <w:r w:rsidRPr="00047D0C">
        <w:rPr>
          <w:sz w:val="24"/>
          <w:szCs w:val="24"/>
          <w:lang w:val="en-IN"/>
        </w:rPr>
        <w:t>wordFactory.createDocument</w:t>
      </w:r>
      <w:proofErr w:type="spellEnd"/>
      <w:r w:rsidRPr="00047D0C">
        <w:rPr>
          <w:sz w:val="24"/>
          <w:szCs w:val="24"/>
          <w:lang w:val="en-IN"/>
        </w:rPr>
        <w:t>();</w:t>
      </w:r>
      <w:r w:rsidRPr="00047D0C">
        <w:rPr>
          <w:sz w:val="24"/>
          <w:szCs w:val="24"/>
          <w:lang w:val="en-IN"/>
        </w:rPr>
        <w:br/>
        <w:t xml:space="preserve">        </w:t>
      </w:r>
      <w:proofErr w:type="spellStart"/>
      <w:proofErr w:type="gramStart"/>
      <w:r w:rsidRPr="00047D0C">
        <w:rPr>
          <w:sz w:val="24"/>
          <w:szCs w:val="24"/>
          <w:lang w:val="en-IN"/>
        </w:rPr>
        <w:t>word.open</w:t>
      </w:r>
      <w:proofErr w:type="spellEnd"/>
      <w:proofErr w:type="gramEnd"/>
      <w:r w:rsidRPr="00047D0C">
        <w:rPr>
          <w:sz w:val="24"/>
          <w:szCs w:val="24"/>
          <w:lang w:val="en-IN"/>
        </w:rPr>
        <w:t>();</w:t>
      </w:r>
      <w:r w:rsidRPr="00047D0C">
        <w:rPr>
          <w:sz w:val="24"/>
          <w:szCs w:val="24"/>
          <w:lang w:val="en-IN"/>
        </w:rPr>
        <w:br/>
      </w:r>
      <w:r w:rsidRPr="00047D0C">
        <w:rPr>
          <w:sz w:val="24"/>
          <w:szCs w:val="24"/>
          <w:lang w:val="en-IN"/>
        </w:rPr>
        <w:br/>
        <w:t xml:space="preserve">        </w:t>
      </w:r>
      <w:proofErr w:type="spellStart"/>
      <w:r w:rsidRPr="00047D0C">
        <w:rPr>
          <w:sz w:val="24"/>
          <w:szCs w:val="24"/>
          <w:lang w:val="en-IN"/>
        </w:rPr>
        <w:t>DocumentFactory</w:t>
      </w:r>
      <w:proofErr w:type="spellEnd"/>
      <w:r w:rsidRPr="00047D0C">
        <w:rPr>
          <w:sz w:val="24"/>
          <w:szCs w:val="24"/>
          <w:lang w:val="en-IN"/>
        </w:rPr>
        <w:t xml:space="preserve"> </w:t>
      </w:r>
      <w:proofErr w:type="spellStart"/>
      <w:r w:rsidRPr="00047D0C">
        <w:rPr>
          <w:sz w:val="24"/>
          <w:szCs w:val="24"/>
          <w:lang w:val="en-IN"/>
        </w:rPr>
        <w:t>pdfFactory</w:t>
      </w:r>
      <w:proofErr w:type="spellEnd"/>
      <w:r w:rsidRPr="00047D0C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047D0C">
        <w:rPr>
          <w:sz w:val="24"/>
          <w:szCs w:val="24"/>
          <w:lang w:val="en-IN"/>
        </w:rPr>
        <w:t>PdfDocumentFactory</w:t>
      </w:r>
      <w:proofErr w:type="spellEnd"/>
      <w:r w:rsidRPr="00047D0C">
        <w:rPr>
          <w:sz w:val="24"/>
          <w:szCs w:val="24"/>
          <w:lang w:val="en-IN"/>
        </w:rPr>
        <w:t>(</w:t>
      </w:r>
      <w:proofErr w:type="gramEnd"/>
      <w:r w:rsidRPr="00047D0C">
        <w:rPr>
          <w:sz w:val="24"/>
          <w:szCs w:val="24"/>
          <w:lang w:val="en-IN"/>
        </w:rPr>
        <w:t>);</w:t>
      </w:r>
      <w:r w:rsidRPr="00047D0C">
        <w:rPr>
          <w:sz w:val="24"/>
          <w:szCs w:val="24"/>
          <w:lang w:val="en-IN"/>
        </w:rPr>
        <w:br/>
        <w:t xml:space="preserve">        Document pdf = </w:t>
      </w:r>
      <w:proofErr w:type="spellStart"/>
      <w:r w:rsidRPr="00047D0C">
        <w:rPr>
          <w:sz w:val="24"/>
          <w:szCs w:val="24"/>
          <w:lang w:val="en-IN"/>
        </w:rPr>
        <w:t>pdfFactory.createDocument</w:t>
      </w:r>
      <w:proofErr w:type="spellEnd"/>
      <w:r w:rsidRPr="00047D0C">
        <w:rPr>
          <w:sz w:val="24"/>
          <w:szCs w:val="24"/>
          <w:lang w:val="en-IN"/>
        </w:rPr>
        <w:t>();</w:t>
      </w:r>
      <w:r w:rsidRPr="00047D0C">
        <w:rPr>
          <w:sz w:val="24"/>
          <w:szCs w:val="24"/>
          <w:lang w:val="en-IN"/>
        </w:rPr>
        <w:br/>
        <w:t xml:space="preserve">        </w:t>
      </w:r>
      <w:proofErr w:type="spellStart"/>
      <w:proofErr w:type="gramStart"/>
      <w:r w:rsidRPr="00047D0C">
        <w:rPr>
          <w:sz w:val="24"/>
          <w:szCs w:val="24"/>
          <w:lang w:val="en-IN"/>
        </w:rPr>
        <w:t>pdf.open</w:t>
      </w:r>
      <w:proofErr w:type="spellEnd"/>
      <w:proofErr w:type="gramEnd"/>
      <w:r w:rsidRPr="00047D0C">
        <w:rPr>
          <w:sz w:val="24"/>
          <w:szCs w:val="24"/>
          <w:lang w:val="en-IN"/>
        </w:rPr>
        <w:t>();</w:t>
      </w:r>
      <w:r w:rsidRPr="00047D0C">
        <w:rPr>
          <w:sz w:val="24"/>
          <w:szCs w:val="24"/>
          <w:lang w:val="en-IN"/>
        </w:rPr>
        <w:br/>
      </w:r>
      <w:r w:rsidRPr="00047D0C">
        <w:rPr>
          <w:sz w:val="24"/>
          <w:szCs w:val="24"/>
          <w:lang w:val="en-IN"/>
        </w:rPr>
        <w:br/>
        <w:t xml:space="preserve">        </w:t>
      </w:r>
      <w:proofErr w:type="spellStart"/>
      <w:r w:rsidRPr="00047D0C">
        <w:rPr>
          <w:sz w:val="24"/>
          <w:szCs w:val="24"/>
          <w:lang w:val="en-IN"/>
        </w:rPr>
        <w:t>DocumentFactory</w:t>
      </w:r>
      <w:proofErr w:type="spellEnd"/>
      <w:r w:rsidRPr="00047D0C">
        <w:rPr>
          <w:sz w:val="24"/>
          <w:szCs w:val="24"/>
          <w:lang w:val="en-IN"/>
        </w:rPr>
        <w:t xml:space="preserve"> </w:t>
      </w:r>
      <w:proofErr w:type="spellStart"/>
      <w:r w:rsidRPr="00047D0C">
        <w:rPr>
          <w:sz w:val="24"/>
          <w:szCs w:val="24"/>
          <w:lang w:val="en-IN"/>
        </w:rPr>
        <w:t>excelFactory</w:t>
      </w:r>
      <w:proofErr w:type="spellEnd"/>
      <w:r w:rsidRPr="00047D0C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047D0C">
        <w:rPr>
          <w:sz w:val="24"/>
          <w:szCs w:val="24"/>
          <w:lang w:val="en-IN"/>
        </w:rPr>
        <w:t>ExcelDocumentFactory</w:t>
      </w:r>
      <w:proofErr w:type="spellEnd"/>
      <w:r w:rsidRPr="00047D0C">
        <w:rPr>
          <w:sz w:val="24"/>
          <w:szCs w:val="24"/>
          <w:lang w:val="en-IN"/>
        </w:rPr>
        <w:t>(</w:t>
      </w:r>
      <w:proofErr w:type="gramEnd"/>
      <w:r w:rsidRPr="00047D0C">
        <w:rPr>
          <w:sz w:val="24"/>
          <w:szCs w:val="24"/>
          <w:lang w:val="en-IN"/>
        </w:rPr>
        <w:t>);</w:t>
      </w:r>
      <w:r w:rsidRPr="00047D0C">
        <w:rPr>
          <w:sz w:val="24"/>
          <w:szCs w:val="24"/>
          <w:lang w:val="en-IN"/>
        </w:rPr>
        <w:br/>
        <w:t xml:space="preserve">        Document excel = </w:t>
      </w:r>
      <w:proofErr w:type="spellStart"/>
      <w:r w:rsidRPr="00047D0C">
        <w:rPr>
          <w:sz w:val="24"/>
          <w:szCs w:val="24"/>
          <w:lang w:val="en-IN"/>
        </w:rPr>
        <w:t>excelFactory.createDocument</w:t>
      </w:r>
      <w:proofErr w:type="spellEnd"/>
      <w:r w:rsidRPr="00047D0C">
        <w:rPr>
          <w:sz w:val="24"/>
          <w:szCs w:val="24"/>
          <w:lang w:val="en-IN"/>
        </w:rPr>
        <w:t>();</w:t>
      </w:r>
      <w:r w:rsidRPr="00047D0C">
        <w:rPr>
          <w:sz w:val="24"/>
          <w:szCs w:val="24"/>
          <w:lang w:val="en-IN"/>
        </w:rPr>
        <w:br/>
        <w:t xml:space="preserve">        </w:t>
      </w:r>
      <w:proofErr w:type="spellStart"/>
      <w:proofErr w:type="gramStart"/>
      <w:r w:rsidRPr="00047D0C">
        <w:rPr>
          <w:sz w:val="24"/>
          <w:szCs w:val="24"/>
          <w:lang w:val="en-IN"/>
        </w:rPr>
        <w:t>excel.open</w:t>
      </w:r>
      <w:proofErr w:type="spellEnd"/>
      <w:proofErr w:type="gramEnd"/>
      <w:r w:rsidRPr="00047D0C">
        <w:rPr>
          <w:sz w:val="24"/>
          <w:szCs w:val="24"/>
          <w:lang w:val="en-IN"/>
        </w:rPr>
        <w:t>();</w:t>
      </w:r>
      <w:r w:rsidRPr="00047D0C">
        <w:rPr>
          <w:sz w:val="24"/>
          <w:szCs w:val="24"/>
          <w:lang w:val="en-IN"/>
        </w:rPr>
        <w:br/>
        <w:t xml:space="preserve">  </w:t>
      </w:r>
      <w:proofErr w:type="gramStart"/>
      <w:r w:rsidRPr="00047D0C">
        <w:rPr>
          <w:sz w:val="24"/>
          <w:szCs w:val="24"/>
          <w:lang w:val="en-IN"/>
        </w:rPr>
        <w:t xml:space="preserve">  }</w:t>
      </w:r>
      <w:proofErr w:type="gramEnd"/>
      <w:r w:rsidRPr="00047D0C">
        <w:rPr>
          <w:sz w:val="24"/>
          <w:szCs w:val="24"/>
          <w:lang w:val="en-IN"/>
        </w:rPr>
        <w:br/>
        <w:t>}</w:t>
      </w:r>
    </w:p>
    <w:p w14:paraId="21381AC4" w14:textId="77777777" w:rsidR="00047D0C" w:rsidRDefault="00047D0C" w:rsidP="00047D0C">
      <w:pPr>
        <w:rPr>
          <w:sz w:val="24"/>
          <w:szCs w:val="24"/>
          <w:lang w:val="en-IN"/>
        </w:rPr>
      </w:pPr>
    </w:p>
    <w:p w14:paraId="2439D796" w14:textId="77777777" w:rsidR="00047D0C" w:rsidRDefault="00047D0C" w:rsidP="00047D0C">
      <w:pPr>
        <w:rPr>
          <w:sz w:val="24"/>
          <w:szCs w:val="24"/>
          <w:lang w:val="en-IN"/>
        </w:rPr>
      </w:pPr>
    </w:p>
    <w:p w14:paraId="40BA6203" w14:textId="77777777" w:rsidR="00047D0C" w:rsidRDefault="00047D0C" w:rsidP="00047D0C">
      <w:pPr>
        <w:rPr>
          <w:sz w:val="24"/>
          <w:szCs w:val="24"/>
          <w:lang w:val="en-IN"/>
        </w:rPr>
      </w:pPr>
    </w:p>
    <w:p w14:paraId="72B62D5D" w14:textId="77777777" w:rsidR="00047D0C" w:rsidRDefault="00047D0C" w:rsidP="00047D0C">
      <w:pPr>
        <w:rPr>
          <w:sz w:val="24"/>
          <w:szCs w:val="24"/>
          <w:lang w:val="en-IN"/>
        </w:rPr>
      </w:pPr>
    </w:p>
    <w:p w14:paraId="14D7D92F" w14:textId="77777777" w:rsidR="00047D0C" w:rsidRDefault="00047D0C" w:rsidP="00047D0C">
      <w:pPr>
        <w:rPr>
          <w:sz w:val="24"/>
          <w:szCs w:val="24"/>
          <w:lang w:val="en-IN"/>
        </w:rPr>
      </w:pPr>
    </w:p>
    <w:p w14:paraId="0CC831A1" w14:textId="77777777" w:rsidR="00047D0C" w:rsidRPr="001E1844" w:rsidRDefault="00047D0C" w:rsidP="00047D0C">
      <w:pPr>
        <w:pStyle w:val="Heading1"/>
        <w:rPr>
          <w:sz w:val="36"/>
          <w:szCs w:val="36"/>
        </w:rPr>
      </w:pPr>
      <w:r w:rsidRPr="001E1844">
        <w:rPr>
          <w:sz w:val="36"/>
          <w:szCs w:val="36"/>
        </w:rPr>
        <w:lastRenderedPageBreak/>
        <w:t>Output:</w:t>
      </w:r>
    </w:p>
    <w:p w14:paraId="524F141C" w14:textId="77777777" w:rsidR="00047D0C" w:rsidRPr="00047D0C" w:rsidRDefault="00047D0C" w:rsidP="00047D0C">
      <w:pPr>
        <w:rPr>
          <w:sz w:val="24"/>
          <w:szCs w:val="24"/>
          <w:lang w:val="en-IN"/>
        </w:rPr>
      </w:pPr>
      <w:r w:rsidRPr="00047D0C">
        <w:rPr>
          <w:sz w:val="24"/>
          <w:szCs w:val="24"/>
          <w:lang w:val="en-IN"/>
        </w:rPr>
        <w:t>"C:\Program Files\Java\jdk-17.0.5\bin\java.exe" "-</w:t>
      </w:r>
      <w:proofErr w:type="spellStart"/>
      <w:proofErr w:type="gramStart"/>
      <w:r w:rsidRPr="00047D0C">
        <w:rPr>
          <w:sz w:val="24"/>
          <w:szCs w:val="24"/>
          <w:lang w:val="en-IN"/>
        </w:rPr>
        <w:t>javaagent:C</w:t>
      </w:r>
      <w:proofErr w:type="spellEnd"/>
      <w:r w:rsidRPr="00047D0C">
        <w:rPr>
          <w:sz w:val="24"/>
          <w:szCs w:val="24"/>
          <w:lang w:val="en-IN"/>
        </w:rPr>
        <w:t>:\Program</w:t>
      </w:r>
      <w:proofErr w:type="gramEnd"/>
      <w:r w:rsidRPr="00047D0C">
        <w:rPr>
          <w:sz w:val="24"/>
          <w:szCs w:val="24"/>
          <w:lang w:val="en-IN"/>
        </w:rPr>
        <w:t xml:space="preserve"> Files\JetBrains\IntelliJ IDEA Community Edition 2025.1.2\lib\idea_rt.jar=52537" -</w:t>
      </w:r>
      <w:proofErr w:type="spellStart"/>
      <w:r w:rsidRPr="00047D0C">
        <w:rPr>
          <w:sz w:val="24"/>
          <w:szCs w:val="24"/>
          <w:lang w:val="en-IN"/>
        </w:rPr>
        <w:t>Dfile.encoding</w:t>
      </w:r>
      <w:proofErr w:type="spellEnd"/>
      <w:r w:rsidRPr="00047D0C">
        <w:rPr>
          <w:sz w:val="24"/>
          <w:szCs w:val="24"/>
          <w:lang w:val="en-IN"/>
        </w:rPr>
        <w:t>=UTF-8 -</w:t>
      </w:r>
      <w:proofErr w:type="spellStart"/>
      <w:r w:rsidRPr="00047D0C">
        <w:rPr>
          <w:sz w:val="24"/>
          <w:szCs w:val="24"/>
          <w:lang w:val="en-IN"/>
        </w:rPr>
        <w:t>classpath</w:t>
      </w:r>
      <w:proofErr w:type="spellEnd"/>
      <w:r w:rsidRPr="00047D0C">
        <w:rPr>
          <w:sz w:val="24"/>
          <w:szCs w:val="24"/>
          <w:lang w:val="en-IN"/>
        </w:rPr>
        <w:t xml:space="preserve"> "D:\DeepSkill Cognizant\FactoryMethodPatternExample\out\production\FactoryMethodPatternExample" </w:t>
      </w:r>
      <w:proofErr w:type="spellStart"/>
      <w:r w:rsidRPr="00047D0C">
        <w:rPr>
          <w:sz w:val="24"/>
          <w:szCs w:val="24"/>
          <w:lang w:val="en-IN"/>
        </w:rPr>
        <w:t>FactoryPatternTest</w:t>
      </w:r>
      <w:proofErr w:type="spellEnd"/>
    </w:p>
    <w:p w14:paraId="3EC347FE" w14:textId="77777777" w:rsidR="00047D0C" w:rsidRPr="00047D0C" w:rsidRDefault="00047D0C" w:rsidP="00047D0C">
      <w:pPr>
        <w:rPr>
          <w:sz w:val="24"/>
          <w:szCs w:val="24"/>
          <w:lang w:val="en-IN"/>
        </w:rPr>
      </w:pPr>
      <w:r w:rsidRPr="00047D0C">
        <w:rPr>
          <w:sz w:val="24"/>
          <w:szCs w:val="24"/>
          <w:lang w:val="en-IN"/>
        </w:rPr>
        <w:t>Opening Word Document</w:t>
      </w:r>
    </w:p>
    <w:p w14:paraId="64ADC299" w14:textId="77777777" w:rsidR="00047D0C" w:rsidRPr="00047D0C" w:rsidRDefault="00047D0C" w:rsidP="00047D0C">
      <w:pPr>
        <w:rPr>
          <w:sz w:val="24"/>
          <w:szCs w:val="24"/>
          <w:lang w:val="en-IN"/>
        </w:rPr>
      </w:pPr>
      <w:r w:rsidRPr="00047D0C">
        <w:rPr>
          <w:sz w:val="24"/>
          <w:szCs w:val="24"/>
          <w:lang w:val="en-IN"/>
        </w:rPr>
        <w:t>Opening PDF Document</w:t>
      </w:r>
    </w:p>
    <w:p w14:paraId="790F53ED" w14:textId="77777777" w:rsidR="00047D0C" w:rsidRPr="00047D0C" w:rsidRDefault="00047D0C" w:rsidP="00047D0C">
      <w:pPr>
        <w:rPr>
          <w:sz w:val="24"/>
          <w:szCs w:val="24"/>
          <w:lang w:val="en-IN"/>
        </w:rPr>
      </w:pPr>
      <w:r w:rsidRPr="00047D0C">
        <w:rPr>
          <w:sz w:val="24"/>
          <w:szCs w:val="24"/>
          <w:lang w:val="en-IN"/>
        </w:rPr>
        <w:t>Opening Excel Document</w:t>
      </w:r>
    </w:p>
    <w:p w14:paraId="5C139DF6" w14:textId="77777777" w:rsidR="00047D0C" w:rsidRPr="00047D0C" w:rsidRDefault="00047D0C" w:rsidP="00047D0C">
      <w:pPr>
        <w:rPr>
          <w:sz w:val="24"/>
          <w:szCs w:val="24"/>
          <w:lang w:val="en-IN"/>
        </w:rPr>
      </w:pPr>
    </w:p>
    <w:p w14:paraId="7EC5FEAD" w14:textId="779FD1BD" w:rsidR="00047D0C" w:rsidRDefault="00047D0C" w:rsidP="00047D0C">
      <w:pPr>
        <w:rPr>
          <w:sz w:val="24"/>
          <w:szCs w:val="24"/>
          <w:lang w:val="en-IN"/>
        </w:rPr>
      </w:pPr>
      <w:r w:rsidRPr="00047D0C">
        <w:rPr>
          <w:sz w:val="24"/>
          <w:szCs w:val="24"/>
          <w:lang w:val="en-IN"/>
        </w:rPr>
        <w:t>Process finished with exit code 0</w:t>
      </w:r>
    </w:p>
    <w:p w14:paraId="03481931" w14:textId="77777777" w:rsidR="00047D0C" w:rsidRDefault="00047D0C" w:rsidP="00047D0C">
      <w:pPr>
        <w:rPr>
          <w:sz w:val="24"/>
          <w:szCs w:val="24"/>
          <w:lang w:val="en-IN"/>
        </w:rPr>
      </w:pPr>
    </w:p>
    <w:p w14:paraId="64527F19" w14:textId="77777777" w:rsidR="00047D0C" w:rsidRDefault="00047D0C" w:rsidP="00047D0C">
      <w:pPr>
        <w:pStyle w:val="Heading1"/>
        <w:rPr>
          <w:sz w:val="36"/>
          <w:szCs w:val="36"/>
        </w:rPr>
      </w:pPr>
      <w:r w:rsidRPr="001E1844">
        <w:rPr>
          <w:sz w:val="36"/>
          <w:szCs w:val="36"/>
        </w:rPr>
        <w:lastRenderedPageBreak/>
        <w:t>Output</w:t>
      </w:r>
      <w:r>
        <w:rPr>
          <w:sz w:val="36"/>
          <w:szCs w:val="36"/>
        </w:rPr>
        <w:t xml:space="preserve"> Screenshot</w:t>
      </w:r>
      <w:r w:rsidRPr="001E1844">
        <w:rPr>
          <w:sz w:val="36"/>
          <w:szCs w:val="36"/>
        </w:rPr>
        <w:t>:</w:t>
      </w:r>
    </w:p>
    <w:p w14:paraId="5E2C4B52" w14:textId="394726E9" w:rsidR="00047D0C" w:rsidRDefault="00047D0C" w:rsidP="00047D0C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2048D081" wp14:editId="31BA63B1">
            <wp:extent cx="6248400" cy="4476750"/>
            <wp:effectExtent l="0" t="0" r="0" b="0"/>
            <wp:docPr id="1569287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61E6" w14:textId="77777777" w:rsidR="00047D0C" w:rsidRDefault="00047D0C" w:rsidP="00047D0C">
      <w:pPr>
        <w:rPr>
          <w:sz w:val="24"/>
          <w:szCs w:val="24"/>
          <w:lang w:val="en-IN"/>
        </w:rPr>
      </w:pPr>
    </w:p>
    <w:p w14:paraId="383A6977" w14:textId="77777777" w:rsidR="00047D0C" w:rsidRPr="00047D0C" w:rsidRDefault="00047D0C" w:rsidP="00047D0C">
      <w:pPr>
        <w:rPr>
          <w:sz w:val="24"/>
          <w:szCs w:val="24"/>
          <w:lang w:val="en-IN"/>
        </w:rPr>
      </w:pPr>
    </w:p>
    <w:p w14:paraId="487913F0" w14:textId="77777777" w:rsidR="00BA7C79" w:rsidRDefault="00BA7C79"/>
    <w:sectPr w:rsidR="00BA7C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586314">
    <w:abstractNumId w:val="8"/>
  </w:num>
  <w:num w:numId="2" w16cid:durableId="1154563476">
    <w:abstractNumId w:val="6"/>
  </w:num>
  <w:num w:numId="3" w16cid:durableId="319624150">
    <w:abstractNumId w:val="5"/>
  </w:num>
  <w:num w:numId="4" w16cid:durableId="1527594793">
    <w:abstractNumId w:val="4"/>
  </w:num>
  <w:num w:numId="5" w16cid:durableId="857618698">
    <w:abstractNumId w:val="7"/>
  </w:num>
  <w:num w:numId="6" w16cid:durableId="572815788">
    <w:abstractNumId w:val="3"/>
  </w:num>
  <w:num w:numId="7" w16cid:durableId="1776361794">
    <w:abstractNumId w:val="2"/>
  </w:num>
  <w:num w:numId="8" w16cid:durableId="2045789803">
    <w:abstractNumId w:val="1"/>
  </w:num>
  <w:num w:numId="9" w16cid:durableId="122101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10"/>
    <w:rsid w:val="00034616"/>
    <w:rsid w:val="00047D0C"/>
    <w:rsid w:val="0006063C"/>
    <w:rsid w:val="0015074B"/>
    <w:rsid w:val="001E1844"/>
    <w:rsid w:val="0029639D"/>
    <w:rsid w:val="00326F90"/>
    <w:rsid w:val="005136C4"/>
    <w:rsid w:val="00711953"/>
    <w:rsid w:val="008475F1"/>
    <w:rsid w:val="00AA1D8D"/>
    <w:rsid w:val="00B47730"/>
    <w:rsid w:val="00BA7C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3CA12"/>
  <w14:defaultImageDpi w14:val="300"/>
  <w15:docId w15:val="{7778480F-3739-44A1-8F87-2003796E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380</Words>
  <Characters>3036</Characters>
  <Application>Microsoft Office Word</Application>
  <DocSecurity>0</DocSecurity>
  <Lines>168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 lakshmi</cp:lastModifiedBy>
  <cp:revision>5</cp:revision>
  <dcterms:created xsi:type="dcterms:W3CDTF">2013-12-23T23:15:00Z</dcterms:created>
  <dcterms:modified xsi:type="dcterms:W3CDTF">2025-06-18T13:23:00Z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2521486e-629d-4332-9c8e-706d33da820a</vt:lpwstr>
  </property>
</Properties>
</file>