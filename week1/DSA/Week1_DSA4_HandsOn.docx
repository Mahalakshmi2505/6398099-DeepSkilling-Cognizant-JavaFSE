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Week1_DSA4_HandsOn</w:t>
      </w:r>
    </w:p>
    <w:p>
      <w:pPr>
        <w:pStyle w:val="Heading2"/>
      </w:pPr>
      <w:r>
        <w:t>Exercise 2: E-commerce Platform Search Function</w:t>
      </w:r>
    </w:p>
    <w:p>
      <w:r>
        <w:t>Scenario:</w:t>
        <w:br/>
        <w:t>You are working on the search functionality of an e-commerce platform. The search needs to be optimized for fast performance.</w:t>
        <w:br/>
        <w:br/>
        <w:t>Steps:</w:t>
        <w:br/>
        <w:t>1. Understand Asymptotic Notation:</w:t>
        <w:br/>
        <w:t>- Explain Big O notation and how it helps in analyzing algorithms.</w:t>
        <w:br/>
        <w:t>- Describe the best, average, and worst-case scenarios for search operations.</w:t>
        <w:br/>
        <w:t>2. Setup:</w:t>
        <w:br/>
        <w:t>- Create a class Product with attributes for searching, such as productId, productName, and category.</w:t>
        <w:br/>
        <w:t>3. Implementation:</w:t>
        <w:br/>
        <w:t>- Implement linear search and binary search algorithms.</w:t>
        <w:br/>
        <w:t>- Store products in an array for linear search and a sorted array for binary search.</w:t>
        <w:br/>
        <w:t>4. Analysis:</w:t>
        <w:br/>
        <w:t>- Compare the time complexity of linear and binary search algorithms.</w:t>
        <w:br/>
        <w:t>- Discuss which algorithm is more suitable for your platform and why.</w:t>
        <w:br/>
      </w:r>
    </w:p>
    <w:p>
      <w:pPr>
        <w:pStyle w:val="IntenseQuote"/>
      </w:pPr>
      <w:r>
        <w:t>Java Code:</w:t>
      </w:r>
    </w:p>
    <w:p>
      <w:r>
        <w:br/>
        <w:t>import java.util.Arrays;</w:t>
        <w:br/>
        <w:br/>
        <w:t>public class ECommerceSearch {</w:t>
        <w:br/>
        <w:br/>
        <w:t xml:space="preserve">    static class Product {</w:t>
        <w:br/>
        <w:t xml:space="preserve">        int productId;</w:t>
        <w:br/>
        <w:t xml:space="preserve">        String productName;</w:t>
        <w:br/>
        <w:t xml:space="preserve">        String category;</w:t>
        <w:br/>
        <w:br/>
        <w:t xml:space="preserve">        Product(int productId, String productName, String category) {</w:t>
        <w:br/>
        <w:t xml:space="preserve">            this.productId = productId;</w:t>
        <w:br/>
        <w:t xml:space="preserve">            this.productName = productName;</w:t>
        <w:br/>
        <w:t xml:space="preserve">            this.category = category;</w:t>
        <w:br/>
        <w:t xml:space="preserve">        }</w:t>
        <w:br/>
        <w:br/>
        <w:t xml:space="preserve">        public String toString() {</w:t>
        <w:br/>
        <w:t xml:space="preserve">            return productId + " - " + productName + " (" + category + ")";</w:t>
        <w:br/>
        <w:t xml:space="preserve">        }</w:t>
        <w:br/>
        <w:t xml:space="preserve">    }</w:t>
        <w:br/>
        <w:br/>
        <w:t xml:space="preserve">    public static void main(String[] args) {</w:t>
        <w:br/>
        <w:t xml:space="preserve">        Product[] products = {</w:t>
        <w:br/>
        <w:t xml:space="preserve">                new Product(1, "Laptop", "Electronics"),</w:t>
        <w:br/>
        <w:t xml:space="preserve">                new Product(2, "Shoes", "Fashion"),</w:t>
        <w:br/>
        <w:t xml:space="preserve">                new Product(3, "Keyboard", "Electronics"),</w:t>
        <w:br/>
        <w:t xml:space="preserve">                new Product(4, "Book", "Education")</w:t>
        <w:br/>
        <w:t xml:space="preserve">        };</w:t>
        <w:br/>
        <w:br/>
        <w:t xml:space="preserve">        System.out.println("Linear Search: Looking for 'Shoes'");</w:t>
        <w:br/>
        <w:t xml:space="preserve">        Product result1 = LinearSearch.search(products, "Shoes");</w:t>
        <w:br/>
        <w:t xml:space="preserve">        if (result1 != null) {</w:t>
        <w:br/>
        <w:t xml:space="preserve">            System.out.println("Found: " + result1);</w:t>
        <w:br/>
        <w:t xml:space="preserve">        } else {</w:t>
        <w:br/>
        <w:t xml:space="preserve">            System.out.println("Not found");</w:t>
        <w:br/>
        <w:t xml:space="preserve">        }</w:t>
        <w:br/>
        <w:br/>
        <w:t xml:space="preserve">        System.out.println("Binary Search: Looking for 'Book'");</w:t>
        <w:br/>
        <w:t xml:space="preserve">        Product result2 = BinarySearch.search(products, "Book");</w:t>
        <w:br/>
        <w:t xml:space="preserve">        if (result2 != null) {</w:t>
        <w:br/>
        <w:t xml:space="preserve">            System.out.println("Found: " + result2);</w:t>
        <w:br/>
        <w:t xml:space="preserve">        } else {</w:t>
        <w:br/>
        <w:t xml:space="preserve">            System.out.println("Not found");</w:t>
        <w:br/>
        <w:t xml:space="preserve">        }</w:t>
        <w:br/>
        <w:t xml:space="preserve">    }</w:t>
        <w:br/>
        <w:t>}</w:t>
        <w:br/>
        <w:br/>
        <w:t>class LinearSearch {</w:t>
        <w:br/>
        <w:t xml:space="preserve">    public static ECommerceSearch.Product search(ECommerceSearch.Product[] products, String name) {</w:t>
        <w:br/>
        <w:t xml:space="preserve">        for (int i = 0; i &lt; products.length; i++) {</w:t>
        <w:br/>
        <w:t xml:space="preserve">            String currentName = products[i].productName.toLowerCase();</w:t>
        <w:br/>
        <w:t xml:space="preserve">            String targetName = name.toLowerCase();</w:t>
        <w:br/>
        <w:t xml:space="preserve">            if (currentName.equals(targetName)) {</w:t>
        <w:br/>
        <w:t xml:space="preserve">                return products[i];</w:t>
        <w:br/>
        <w:t xml:space="preserve">            }</w:t>
        <w:br/>
        <w:t xml:space="preserve">        }</w:t>
        <w:br/>
        <w:t xml:space="preserve">        return null;</w:t>
        <w:br/>
        <w:t xml:space="preserve">    }</w:t>
        <w:br/>
        <w:t>}</w:t>
        <w:br/>
        <w:br/>
        <w:t>class BinarySearch {</w:t>
        <w:br/>
        <w:t xml:space="preserve">    public static ECommerceSearch.Product search(ECommerceSearch.Product[] products, String name) {</w:t>
        <w:br/>
        <w:t xml:space="preserve">        Arrays.sort(products, (a, b) -&gt; a.productName.toLowerCase().compareTo(b.productName.toLowerCase()));</w:t>
        <w:br/>
        <w:t xml:space="preserve">        int left = 0, right = products.length - 1;</w:t>
        <w:br/>
        <w:t xml:space="preserve">        while (left &lt;= right) {</w:t>
        <w:br/>
        <w:t xml:space="preserve">            int mid = (left + right) / 2;</w:t>
        <w:br/>
        <w:t xml:space="preserve">            String midName = products[mid].productName.toLowerCase();</w:t>
        <w:br/>
        <w:t xml:space="preserve">            String targetName = name.toLowerCase();</w:t>
        <w:br/>
        <w:t xml:space="preserve">            if (midName.equals(targetName)) {</w:t>
        <w:br/>
        <w:t xml:space="preserve">                return products[mid];</w:t>
        <w:br/>
        <w:t xml:space="preserve">            } else if (midName.compareTo(targetName) &lt; 0) {</w:t>
        <w:br/>
        <w:t xml:space="preserve">                left = mid + 1;</w:t>
        <w:br/>
        <w:t xml:space="preserve">            } else {</w:t>
        <w:br/>
        <w:t xml:space="preserve">                right = mid - 1;</w:t>
        <w:br/>
        <w:t xml:space="preserve">            }</w:t>
        <w:br/>
        <w:t xml:space="preserve">        }</w:t>
        <w:br/>
        <w:t xml:space="preserve">        return null;</w:t>
        <w:br/>
        <w:t xml:space="preserve">    }</w:t>
        <w:br/>
        <w:t>}</w:t>
        <w:br/>
      </w:r>
    </w:p>
    <w:p>
      <w:pPr>
        <w:pStyle w:val="Heading2"/>
      </w:pPr>
      <w:r>
        <w:t>Exercise 7: Financial Forecasting</w:t>
      </w:r>
    </w:p>
    <w:p>
      <w:r>
        <w:t>Scenario:</w:t>
        <w:br/>
        <w:t>You are developing a financial forecasting tool that predicts future values based on past data.</w:t>
        <w:br/>
        <w:br/>
        <w:t>Steps:</w:t>
        <w:br/>
        <w:t>1. Understand Recursive Algorithms:</w:t>
        <w:br/>
        <w:t>- Explain the concept of recursion and how it can simplify certain problems.</w:t>
        <w:br/>
        <w:t>2. Setup:</w:t>
        <w:br/>
        <w:t>- Create a method to calculate the future value using a recursive approach.</w:t>
        <w:br/>
        <w:t>3. Implementation:</w:t>
        <w:br/>
        <w:t>- Implement a recursive algorithm to predict future values based on past growth rates.</w:t>
        <w:br/>
        <w:t>4. Analysis:</w:t>
        <w:br/>
        <w:t>- Discuss the time complexity of your recursive algorithm.</w:t>
        <w:br/>
        <w:t>- Explain how to optimize the recursive solution to avoid excessive computation.</w:t>
        <w:br/>
      </w:r>
    </w:p>
    <w:p>
      <w:pPr>
        <w:pStyle w:val="IntenseQuote"/>
      </w:pPr>
      <w:r>
        <w:t>Java Code:</w:t>
      </w:r>
    </w:p>
    <w:p>
      <w:r>
        <w:br/>
        <w:t>public class FinancialForecast {</w:t>
        <w:br/>
        <w:br/>
        <w:t xml:space="preserve">    public static double calculateFutureValue(double presentValue, double growthRate, int years) {</w:t>
        <w:br/>
        <w:t xml:space="preserve">        if (years == 0) {</w:t>
        <w:br/>
        <w:t xml:space="preserve">            return presentValue;</w:t>
        <w:br/>
        <w:t xml:space="preserve">        } else {</w:t>
        <w:br/>
        <w:t xml:space="preserve">            return calculateFutureValue(presentValue, growthRate, years - 1) * (1 + growthRate);</w:t>
        <w:br/>
        <w:t xml:space="preserve">        }</w:t>
        <w:br/>
        <w:t xml:space="preserve">    }</w:t>
        <w:br/>
        <w:br/>
        <w:t xml:space="preserve">    public static void main(String[] args) {</w:t>
        <w:br/>
        <w:t xml:space="preserve">        double presentValue = 10000.0;</w:t>
        <w:br/>
        <w:t xml:space="preserve">        double growthRate = 0.05;</w:t>
        <w:br/>
        <w:t xml:space="preserve">        int years = 5;</w:t>
        <w:br/>
        <w:br/>
        <w:t xml:space="preserve">        double futureValue = calculateFutureValue(presentValue, growthRate, years);</w:t>
        <w:br/>
        <w:t xml:space="preserve">        System.out.println("Future value after " + years + " years: ₹" + futureValue);</w:t>
        <w:br/>
        <w:t xml:space="preserve">    }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